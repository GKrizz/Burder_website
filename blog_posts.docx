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Blog Posts</w:t>
      </w:r>
    </w:p>
    <w:p>
      <w:pPr>
        <w:pStyle w:val="Heading2"/>
      </w:pPr>
      <w:r>
        <w:t>Burger</w:t>
      </w:r>
    </w:p>
    <w:p>
      <w:r>
        <w:t>By: gobal</w:t>
      </w:r>
    </w:p>
    <w:p>
      <w:r>
        <w:t xml:space="preserve">Sample-1 </w:t>
      </w:r>
    </w:p>
    <w:p>
      <w:r>
        <w:t>Created At: 2023-07-04 06:49:47.975733+00:00</w:t>
      </w:r>
    </w:p>
    <w:p>
      <w:pPr>
        <w:pStyle w:val="Heading2"/>
      </w:pPr>
      <w:r>
        <w:t>Pizza</w:t>
      </w:r>
    </w:p>
    <w:p>
      <w:r>
        <w:t>By: gobal</w:t>
      </w:r>
    </w:p>
    <w:p>
      <w:r>
        <w:t>sample 2</w:t>
        <w:br/>
        <w:br/>
      </w:r>
    </w:p>
    <w:p>
      <w:r>
        <w:t>Created At: 2023-07-04 06:50:51.182764+00:00</w:t>
      </w:r>
    </w:p>
    <w:p>
      <w:pPr>
        <w:pStyle w:val="Heading2"/>
      </w:pPr>
      <w:r>
        <w:t>sandwich</w:t>
      </w:r>
    </w:p>
    <w:p>
      <w:r>
        <w:t>By: gojo</w:t>
      </w:r>
    </w:p>
    <w:p>
      <w:r>
        <w:t>There are 3 main components of a sandwich: the bread, the spread, and the filling.</w:t>
      </w:r>
    </w:p>
    <w:p>
      <w:r>
        <w:t>Created At: 2023-07-06 03:38:17.954037+00:00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